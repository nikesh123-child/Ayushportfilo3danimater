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Comprehensive Portfolio Information - Ayush Panwar</w:t>
      </w:r>
    </w:p>
    <w:p>
      <w:pPr>
        <w:pStyle w:val="Heading1"/>
      </w:pPr>
      <w:r>
        <w:t>Personal Information</w:t>
      </w:r>
    </w:p>
    <w:p>
      <w:r>
        <w:t>Name: Ayush Panwar</w:t>
      </w:r>
    </w:p>
    <w:p>
      <w:r>
        <w:t>Date of Birth: December 31, 2004</w:t>
      </w:r>
    </w:p>
    <w:p>
      <w:r>
        <w:t>Location: Rishikesh, Uttarakhand, India</w:t>
      </w:r>
    </w:p>
    <w:p>
      <w:r>
        <w:t>Email: ayushpar31@gmail.com</w:t>
      </w:r>
    </w:p>
    <w:p>
      <w:r>
        <w:t>Phone: +91 9027106550</w:t>
      </w:r>
    </w:p>
    <w:p>
      <w:r>
        <w:t>Languages: Hindi (Native), English (B2 Level – IELTS Overall Band 6.0)</w:t>
      </w:r>
    </w:p>
    <w:p>
      <w:r>
        <w:t>Portfolio: http://ayooshh.artstation.com</w:t>
      </w:r>
    </w:p>
    <w:p>
      <w:pPr>
        <w:pStyle w:val="Heading1"/>
      </w:pPr>
      <w:r>
        <w:t>Objective</w:t>
      </w:r>
    </w:p>
    <w:p>
      <w:r>
        <w:t>To contribute to a creative organization where I can apply and enhance my skills in 3D lighting and visualization. I am confident in taking up new challenges and delivering visually compelling work that adds value to the project and the team.</w:t>
      </w:r>
    </w:p>
    <w:p>
      <w:pPr>
        <w:pStyle w:val="Heading1"/>
      </w:pPr>
      <w:r>
        <w:t>Education</w:t>
      </w:r>
    </w:p>
    <w:p>
      <w:r>
        <w:t>2022: Shri Guru Ram Rai Public School, Rishikesh</w:t>
      </w:r>
    </w:p>
    <w:p>
      <w:r>
        <w:t>2024: Animation and Multimedia, Animguru Tutorial</w:t>
      </w:r>
    </w:p>
    <w:p>
      <w:pPr>
        <w:pStyle w:val="Heading1"/>
      </w:pPr>
      <w:r>
        <w:t>Technical Skills</w:t>
      </w:r>
    </w:p>
    <w:p>
      <w:r>
        <w:t>3D Software: 3ds Max, Maya, Unreal Engine</w:t>
      </w:r>
    </w:p>
    <w:p>
      <w:r>
        <w:t>Rendering Engines: Corona, Arnold</w:t>
      </w:r>
    </w:p>
    <w:p>
      <w:r>
        <w:t>Texturing &amp; UV Mapping: Substance Painter, Rizom UV</w:t>
      </w:r>
    </w:p>
    <w:p>
      <w:r>
        <w:t>Visualization &amp; Preview: Marmoset Toolbag</w:t>
      </w:r>
    </w:p>
    <w:p>
      <w:r>
        <w:t>Image Editing: Photoshop</w:t>
      </w:r>
    </w:p>
    <w:p>
      <w:pPr>
        <w:pStyle w:val="Heading1"/>
      </w:pPr>
      <w:r>
        <w:t>English Proficiency</w:t>
      </w:r>
    </w:p>
    <w:p>
      <w:r>
        <w:t>IELTS Academic Test (Date: 28 Dec 2024)</w:t>
      </w:r>
    </w:p>
    <w:p>
      <w:r>
        <w:t>• Listening: 5.5</w:t>
      </w:r>
    </w:p>
    <w:p>
      <w:r>
        <w:t>• Reading: 5.5</w:t>
      </w:r>
    </w:p>
    <w:p>
      <w:r>
        <w:t>• Writing: 6.0</w:t>
      </w:r>
    </w:p>
    <w:p>
      <w:r>
        <w:t>• Speaking: 6.0</w:t>
      </w:r>
    </w:p>
    <w:p>
      <w:r>
        <w:t>• Overall Band Score: 6.0 (CEFR Level B2)</w:t>
      </w:r>
    </w:p>
    <w:p>
      <w:pPr>
        <w:pStyle w:val="Heading1"/>
      </w:pPr>
      <w:r>
        <w:t>Portfolio Recommendations</w:t>
      </w:r>
    </w:p>
    <w:p>
      <w:r>
        <w:t>- Ensure all ArtStation projects are titled and categorized properly (e.g., Lighting Study, Product Visualization).</w:t>
      </w:r>
    </w:p>
    <w:p>
      <w:r>
        <w:t>- Add lighting breakdowns: reference images, light passes, before/after comparisons.</w:t>
      </w:r>
    </w:p>
    <w:p>
      <w:r>
        <w:t>- Include turntables or cinematic fly-throughs using Marmoset/Unreal.</w:t>
      </w:r>
    </w:p>
    <w:p>
      <w:r>
        <w:t>- Create a case study per project: scene setup, lighting strategy, software used, challenges, final output.</w:t>
      </w:r>
    </w:p>
    <w:p>
      <w:pPr>
        <w:pStyle w:val="Heading1"/>
      </w:pPr>
      <w:r>
        <w:t>Resume Enhancement Suggestions</w:t>
      </w:r>
    </w:p>
    <w:p>
      <w:r>
        <w:t>- Add Experience or Freelance Project Details.</w:t>
      </w:r>
    </w:p>
    <w:p>
      <w:r>
        <w:t>- Organize software knowledge under categories like 3D Software, Rendering, Texturing.</w:t>
      </w:r>
    </w:p>
    <w:p>
      <w:r>
        <w:t>- Add soft skills: team collaboration, attention to detail, problem-solving.</w:t>
      </w:r>
    </w:p>
    <w:p>
      <w:r>
        <w:t>- Polish grammar and spelling.</w:t>
      </w:r>
    </w:p>
    <w:p>
      <w:pPr>
        <w:pStyle w:val="Heading1"/>
      </w:pPr>
      <w:r>
        <w:t>"About Me" Website Bio</w:t>
      </w:r>
    </w:p>
    <w:p>
      <w:r>
        <w:t>I’m Ayush Panwar, a passionate 3D Lighting Artist with a strong foundation in visual storytelling, lighting aesthetics, and rendering. Trained in industry-standard tools like 3ds Max, Maya, Corona, and Substance Painter, I create visually compelling environments and assets for games, films, and architectural visualization. With hands-on training at Animguru Tutorial and a creative mindset, I aim to bring realism and mood to digital worlds.</w:t>
        <w:br/>
        <w:t>Explore my work at: http://ayooshh.artstation.com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