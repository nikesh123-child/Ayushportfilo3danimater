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Ayush Panwar - 3D Lighting Artist</w:t>
      </w:r>
    </w:p>
    <w:p>
      <w:pPr>
        <w:pStyle w:val="Heading1"/>
      </w:pPr>
      <w:r>
        <w:t>Contact Information</w:t>
      </w:r>
    </w:p>
    <w:p>
      <w:r>
        <w:t>Email: ayushpar31@gmail.com</w:t>
      </w:r>
    </w:p>
    <w:p>
      <w:r>
        <w:t>Phone: +91 9027106550</w:t>
      </w:r>
    </w:p>
    <w:p>
      <w:r>
        <w:t>Location: Rishikesh, Uttarakhand, India</w:t>
      </w:r>
    </w:p>
    <w:p>
      <w:r>
        <w:t>Portfolio: http://ayooshh.artstation.com</w:t>
      </w:r>
    </w:p>
    <w:p>
      <w:pPr>
        <w:pStyle w:val="Heading1"/>
      </w:pPr>
      <w:r>
        <w:t>Objective</w:t>
      </w:r>
    </w:p>
    <w:p>
      <w:r>
        <w:t>To contribute to a creative organization where I can apply and enhance my skills in 3D lighting and visualization. I am confident in taking up new challenges and delivering visually compelling work that adds value to the project and the team.</w:t>
      </w:r>
    </w:p>
    <w:p>
      <w:pPr>
        <w:pStyle w:val="Heading1"/>
      </w:pPr>
      <w:r>
        <w:t>Technical Skills</w:t>
      </w:r>
    </w:p>
    <w:p>
      <w:r>
        <w:t>3D Software: 3ds Max, Maya, Unreal Engine</w:t>
      </w:r>
    </w:p>
    <w:p>
      <w:r>
        <w:t>Rendering Engines: Corona, Arnold</w:t>
      </w:r>
    </w:p>
    <w:p>
      <w:r>
        <w:t>Texturing &amp; UV Mapping: Substance Painter, Rizom UV</w:t>
      </w:r>
    </w:p>
    <w:p>
      <w:r>
        <w:t>Visualization &amp; Preview: Marmoset Toolbag</w:t>
      </w:r>
    </w:p>
    <w:p>
      <w:r>
        <w:t>Image Editing: Photoshop</w:t>
      </w:r>
    </w:p>
    <w:p>
      <w:pPr>
        <w:pStyle w:val="Heading1"/>
      </w:pPr>
      <w:r>
        <w:t>Education</w:t>
      </w:r>
    </w:p>
    <w:p>
      <w:r>
        <w:t>2022: Shri Guru Ram Rai Public School, Rishikesh</w:t>
      </w:r>
    </w:p>
    <w:p>
      <w:r>
        <w:t>2024: Animation and Multimedia, Animguru Tutorial</w:t>
      </w:r>
    </w:p>
    <w:p>
      <w:pPr>
        <w:pStyle w:val="Heading1"/>
      </w:pPr>
      <w:r>
        <w:t>Projects</w:t>
      </w:r>
    </w:p>
    <w:p>
      <w:r>
        <w:t>Lighting Study - Interior Scene</w:t>
        <w:br/>
        <w:t>• Software: 3ds Max, Corona Renderer</w:t>
        <w:br/>
        <w:t>• Description: Focused on mood lighting and realistic shadows.</w:t>
        <w:br/>
        <w:t>• Link: http://ayooshh.artstation.com</w:t>
      </w:r>
    </w:p>
    <w:p>
      <w:pPr>
        <w:pStyle w:val="Heading1"/>
      </w:pPr>
      <w:r>
        <w:t>Languages</w:t>
      </w:r>
    </w:p>
    <w:p>
      <w:r>
        <w:t>English (CEFR Level B2 - IELTS Band 6.0)</w:t>
      </w:r>
    </w:p>
    <w:p>
      <w:r>
        <w:t>Hindi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